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📌 Proposta: App de Orçamentos Residenciais Inteligente</w:t>
      </w:r>
    </w:p>
    <w:p>
      <w:pPr>
        <w:pStyle w:val="Heading1"/>
      </w:pPr>
      <w:r>
        <w:t>🎯 Objetivo</w:t>
      </w:r>
    </w:p>
    <w:p>
      <w:r>
        <w:t>Desenvolver um aplicativo que gera orçamentos de serviços residenciais de forma rápida, precisa e personalizada, utilizando IA e Machine Learning para interpretar os pedidos dos clientes, sugerir valores justos e aprender com os feedbacks ao longo do tempo. O sistema terá API em Python utilizando GPT, frontend em Flutter e armazenamento inicial em planilhas Excel no backend.</w:t>
      </w:r>
    </w:p>
    <w:p>
      <w:pPr>
        <w:pStyle w:val="Heading1"/>
      </w:pPr>
      <w:r>
        <w:t>🔹 Funcionalidades Inteligentes</w:t>
      </w:r>
    </w:p>
    <w:p>
      <w:r>
        <w:t>• Interpretação de Pedidos (NLP): O usuário descreve o serviço em linguagem natural (ex: 'preciso trocar a torneira da cozinha'). A IA (GPT) interpreta a descrição e identifica o tipo de serviço.</w:t>
      </w:r>
    </w:p>
    <w:p>
      <w:r>
        <w:t>• Geração Automática de Orçamento: O sistema sugere o valor do serviço considerando tipo de serviço, região/CEP, tempo médio e preços históricos.</w:t>
      </w:r>
    </w:p>
    <w:p>
      <w:r>
        <w:t>• Recomendação de Serviços Extras: Baseado no serviço solicitado, o app sugere adicionais (ex: troca de torneira → revisão do encanamento).</w:t>
      </w:r>
    </w:p>
    <w:p>
      <w:r>
        <w:t>• Ajuste Contínuo (Aprendizado com Feedback): Sempre que o cliente aceita ou rejeita um orçamento, o sistema registra e ajusta os próximos valores.</w:t>
      </w:r>
    </w:p>
    <w:p>
      <w:r>
        <w:t>• Previsão de Demanda: O sistema prevê picos de procura por determinados serviços em certas épocas do ano (ex: verão → manutenção de ar-condicionado).</w:t>
      </w:r>
    </w:p>
    <w:p>
      <w:pPr>
        <w:pStyle w:val="Heading1"/>
      </w:pPr>
      <w:r>
        <w:t>🔹 Benefícios</w:t>
      </w:r>
    </w:p>
    <w:p>
      <w:r>
        <w:t>• Rapidez: orçamento gerado em segundos.</w:t>
      </w:r>
    </w:p>
    <w:p>
      <w:r>
        <w:t>• Precisão: preços ajustados à realidade do mercado.</w:t>
      </w:r>
    </w:p>
    <w:p>
      <w:r>
        <w:t>• Personalização: aprendizado contínuo com base no comportamento do cliente.</w:t>
      </w:r>
    </w:p>
    <w:p>
      <w:r>
        <w:t>• Oportunidades de Venda: sugestão de serviços extras aumenta o ticket médio.</w:t>
      </w:r>
    </w:p>
    <w:p>
      <w:pPr>
        <w:pStyle w:val="Heading1"/>
      </w:pPr>
      <w:r>
        <w:t>🔹 Arquitetura Técnica (Visão Simplificada)</w:t>
      </w:r>
    </w:p>
    <w:p>
      <w:r>
        <w:t>• App Mobile (Frontend): Flutter. Interface simples para solicitação e resposta de orçamentos.</w:t>
      </w:r>
    </w:p>
    <w:p>
      <w:r>
        <w:t>• Backend (API): Python com GPT para NLP e modelos de ML. Integração com planilhas Excel como base de dados inicial.</w:t>
      </w:r>
    </w:p>
    <w:p>
      <w:r>
        <w:t>• Armazenamento (Excel): Os dados de serviços, preços, histórico de orçamentos e feedbacks serão organizados em planilhas Excel. Essa solução simplifica a fase inicial e permite migração futura para banco de dados mais robusto.</w:t>
      </w:r>
    </w:p>
    <w:p>
      <w:r>
        <w:t>• Módulos de IA/ML: NLP (GPT), Regressão/Árvore de Decisão (scikit-learn/TensorFlow), Sistema de Recomendação e Previsão de demanda.</w:t>
      </w:r>
    </w:p>
    <w:p>
      <w:pPr>
        <w:pStyle w:val="Heading1"/>
      </w:pPr>
      <w:r>
        <w:t>🔹 Ferramentas Recomendadas</w:t>
      </w:r>
    </w:p>
    <w:p>
      <w:r>
        <w:t>• Linguagem: Python (API + modelos de ML).</w:t>
      </w:r>
    </w:p>
    <w:p>
      <w:r>
        <w:t>• Bibliotecas de ML: Scikit-learn, TensorFlow, PyTorch.</w:t>
      </w:r>
    </w:p>
    <w:p>
      <w:r>
        <w:t>• NLP: GPT (OpenAI API), HuggingFace Transformers.</w:t>
      </w:r>
    </w:p>
    <w:p>
      <w:r>
        <w:t>• Frontend: Flutter.</w:t>
      </w:r>
    </w:p>
    <w:p>
      <w:r>
        <w:t>• Armazenamento inicial: Planilhas Excel (via Pandas/OpenPyXL).</w:t>
      </w:r>
    </w:p>
    <w:p>
      <w:r>
        <w:t>• Infraestrutura: VPS simples (Heroku, DigitalOcean) ou nuvem (AWS/GCP/Azure).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